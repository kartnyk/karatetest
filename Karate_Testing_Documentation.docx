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Karate API Testing Documentation</w:t>
      </w:r>
    </w:p>
    <w:p>
      <w:pPr>
        <w:pStyle w:val="Heading1"/>
      </w:pPr>
      <w:r>
        <w:t>1. Project Setup</w:t>
      </w:r>
    </w:p>
    <w:p>
      <w:r>
        <w:br/>
        <w:t>Steps:</w:t>
        <w:br/>
        <w:br/>
        <w:t>1. Create a Maven project in STS (Spring Tool Suite) or Eclipse.</w:t>
        <w:br/>
        <w:t>2. Add the following dependencies to your pom.xml:</w:t>
        <w:br/>
      </w:r>
    </w:p>
    <w:p>
      <w:pPr>
        <w:pStyle w:val="IntenseQuote"/>
      </w:pPr>
      <w:r>
        <w:br/>
        <w:t>&lt;dependencies&gt;</w:t>
        <w:br/>
        <w:t xml:space="preserve">  &lt;dependency&gt;</w:t>
        <w:br/>
        <w:t xml:space="preserve">    &lt;groupId&gt;com.intuit.karate&lt;/groupId&gt;</w:t>
        <w:br/>
        <w:t xml:space="preserve">    &lt;artifactId&gt;karate-core&lt;/artifactId&gt;</w:t>
        <w:br/>
        <w:t xml:space="preserve">    &lt;version&gt;1.4.1&lt;/version&gt;</w:t>
        <w:br/>
        <w:t xml:space="preserve">  &lt;/dependency&gt;</w:t>
        <w:br/>
        <w:t xml:space="preserve">  &lt;dependency&gt;</w:t>
        <w:br/>
        <w:t xml:space="preserve">    &lt;groupId&gt;com.intuit.karate&lt;/groupId&gt;</w:t>
        <w:br/>
        <w:t xml:space="preserve">    &lt;artifactId&gt;karate-apache&lt;/artifactId&gt;</w:t>
        <w:br/>
        <w:t xml:space="preserve">    &lt;version&gt;0.9.6&lt;/version&gt;</w:t>
        <w:br/>
        <w:t xml:space="preserve">    &lt;scope&gt;test&lt;/scope&gt;</w:t>
        <w:br/>
        <w:t xml:space="preserve">  &lt;/dependency&gt;</w:t>
        <w:br/>
        <w:t xml:space="preserve">  &lt;dependency&gt;</w:t>
        <w:br/>
        <w:t xml:space="preserve">    &lt;groupId&gt;com.intuit.karate&lt;/groupId&gt;</w:t>
        <w:br/>
        <w:t xml:space="preserve">    &lt;artifactId&gt;karate-junit5&lt;/artifactId&gt;</w:t>
        <w:br/>
        <w:t xml:space="preserve">    &lt;version&gt;1.4.1&lt;/version&gt;</w:t>
        <w:br/>
        <w:t xml:space="preserve">    &lt;scope&gt;test&lt;/scope&gt;</w:t>
        <w:br/>
        <w:t xml:space="preserve">  &lt;/dependency&gt;</w:t>
        <w:br/>
        <w:t>&lt;/dependencies&gt;</w:t>
        <w:br/>
      </w:r>
    </w:p>
    <w:p>
      <w:r>
        <w:t>3. Ensure feature files are placed under src/test/java/[your_package]/.</w:t>
      </w:r>
    </w:p>
    <w:p>
      <w:pPr>
        <w:pStyle w:val="Heading1"/>
      </w:pPr>
      <w:r>
        <w:t>2. Writing and Running a Basic Test Using JUnit Runner</w:t>
      </w:r>
    </w:p>
    <w:p>
      <w:r>
        <w:t>Feature File: src/test/java/examples/getUsers.feature</w:t>
      </w:r>
    </w:p>
    <w:p>
      <w:pPr>
        <w:pStyle w:val="IntenseQuote"/>
      </w:pPr>
      <w:r>
        <w:br/>
        <w:t>Feature: Basic GET API Test</w:t>
        <w:br/>
        <w:br/>
        <w:t xml:space="preserve">  Scenario: Get user data</w:t>
        <w:br/>
        <w:t xml:space="preserve">    Given url baseUrl + '/users/1'</w:t>
        <w:br/>
        <w:t xml:space="preserve">    When method get</w:t>
        <w:br/>
        <w:t xml:space="preserve">    Then status 200</w:t>
        <w:br/>
      </w:r>
    </w:p>
    <w:p>
      <w:r>
        <w:t>JUnit Runner: src/test/java/examples/RunKarateTest.java</w:t>
      </w:r>
    </w:p>
    <w:p>
      <w:pPr>
        <w:pStyle w:val="IntenseQuote"/>
      </w:pPr>
      <w:r>
        <w:br/>
        <w:t>package examples;</w:t>
        <w:br/>
        <w:br/>
        <w:t>import com.intuit.karate.junit5.Karate;</w:t>
        <w:br/>
        <w:br/>
        <w:t>class RunKarateTest {</w:t>
        <w:br/>
        <w:br/>
        <w:t xml:space="preserve">    @Karate.Test</w:t>
        <w:br/>
        <w:t xml:space="preserve">    Karate testAll() {</w:t>
        <w:br/>
        <w:t xml:space="preserve">        return Karate.run().relativeTo(getClass());</w:t>
        <w:br/>
        <w:t xml:space="preserve">    }</w:t>
        <w:br/>
        <w:t>}</w:t>
        <w:br/>
      </w:r>
    </w:p>
    <w:p>
      <w:r>
        <w:t>To run the test:</w:t>
      </w:r>
    </w:p>
    <w:p>
      <w:pPr>
        <w:pStyle w:val="IntenseQuote"/>
      </w:pPr>
      <w:r>
        <w:t>From terminal: mvn test</w:t>
      </w:r>
    </w:p>
    <w:p>
      <w:r>
        <w:t>From STS:</w:t>
        <w:br/>
        <w:t>1. Right-click the project &gt; Run As &gt; Maven Build…</w:t>
        <w:br/>
        <w:t>2. Enter test in the Goals field</w:t>
        <w:br/>
        <w:t>3. Click Run</w:t>
        <w:br/>
      </w:r>
    </w:p>
    <w:p>
      <w:pPr>
        <w:pStyle w:val="Heading1"/>
      </w:pPr>
      <w:r>
        <w:t>3. Viewing Karate Test Reports</w:t>
      </w:r>
    </w:p>
    <w:p>
      <w:r>
        <w:t>Reports are available at: target/karate-reports/karate-summary.html</w:t>
      </w:r>
    </w:p>
    <w:p>
      <w:r>
        <w:t>Open karate-summary.html in your browser to view results.</w:t>
      </w:r>
    </w:p>
    <w:p>
      <w:pPr>
        <w:pStyle w:val="Heading1"/>
      </w:pPr>
      <w:r>
        <w:t>4. Environment-Specific Configuration</w:t>
      </w:r>
    </w:p>
    <w:p>
      <w:r>
        <w:t>File: src/test/java/karate-config.js</w:t>
      </w:r>
    </w:p>
    <w:p>
      <w:pPr>
        <w:pStyle w:val="IntenseQuote"/>
      </w:pPr>
      <w:r>
        <w:br/>
        <w:t>function fn() {</w:t>
        <w:br/>
        <w:t xml:space="preserve">  var env = karate.env;</w:t>
        <w:br/>
        <w:t xml:space="preserve">  if (!env) {</w:t>
        <w:br/>
        <w:t xml:space="preserve">    env = 'dev';</w:t>
        <w:br/>
        <w:t xml:space="preserve">  }</w:t>
        <w:br/>
        <w:br/>
        <w:t xml:space="preserve">  var config = {</w:t>
        <w:br/>
        <w:t xml:space="preserve">    baseUrl: ''</w:t>
        <w:br/>
        <w:t xml:space="preserve">  };</w:t>
        <w:br/>
        <w:br/>
        <w:t xml:space="preserve">  if (env === 'dev') {</w:t>
        <w:br/>
        <w:t xml:space="preserve">    config.baseUrl = 'https://diascom.dev.truist.com/';</w:t>
        <w:br/>
        <w:t xml:space="preserve">  } else if (env === 'test') {</w:t>
        <w:br/>
        <w:t xml:space="preserve">    config.baseUrl = 'https://test.example.com/api';</w:t>
        <w:br/>
        <w:t xml:space="preserve">  } else if (env === 'prod') {</w:t>
        <w:br/>
        <w:t xml:space="preserve">    config.baseUrl = 'https://prod.example.com/api';</w:t>
        <w:br/>
        <w:t xml:space="preserve">  }</w:t>
        <w:br/>
        <w:br/>
        <w:t xml:space="preserve">  return config;</w:t>
        <w:br/>
        <w:t>}</w:t>
        <w:br/>
      </w:r>
    </w:p>
    <w:p>
      <w:r>
        <w:t>Usage in .feature file:</w:t>
      </w:r>
    </w:p>
    <w:p>
      <w:pPr>
        <w:pStyle w:val="IntenseQuote"/>
      </w:pPr>
      <w:r>
        <w:t>Given url baseUrl + '/users'</w:t>
      </w:r>
    </w:p>
    <w:p>
      <w:pPr>
        <w:pStyle w:val="Heading1"/>
      </w:pPr>
      <w:r>
        <w:t>5. Running Tests for Specific Environments</w:t>
      </w:r>
    </w:p>
    <w:p>
      <w:pPr>
        <w:pStyle w:val="IntenseQuote"/>
      </w:pPr>
      <w:r>
        <w:t>From terminal: mvn test -Dkarate.env=test</w:t>
      </w:r>
    </w:p>
    <w:p>
      <w:r>
        <w:t>From STS:</w:t>
        <w:br/>
        <w:t>1. Right-click the project &gt; Run As &gt; Maven Build…</w:t>
        <w:br/>
        <w:t>2. Set Goals: test</w:t>
        <w:br/>
        <w:t>3. Click the Arguments tab</w:t>
        <w:br/>
        <w:t>4. In the VM arguments, enter: -Dkarate.env=test</w:t>
        <w:br/>
        <w:t>5. Click Run</w:t>
        <w:br/>
      </w:r>
    </w:p>
    <w:p>
      <w:pPr>
        <w:pStyle w:val="Heading1"/>
      </w:pPr>
      <w:r>
        <w:t>6. Grouping and Filtering Tests Using Tags</w:t>
      </w:r>
    </w:p>
    <w:p>
      <w:r>
        <w:t>Tag your scenarios or features:</w:t>
      </w:r>
    </w:p>
    <w:p>
      <w:pPr>
        <w:pStyle w:val="IntenseQuote"/>
      </w:pPr>
      <w:r>
        <w:br/>
        <w:t>@basic</w:t>
        <w:br/>
        <w:t>Scenario: Basic user retrieval</w:t>
        <w:br/>
        <w:t xml:space="preserve">  Given url baseUrl + '/users/1'</w:t>
        <w:br/>
        <w:t xml:space="preserve">  When method get</w:t>
        <w:br/>
        <w:t xml:space="preserve">  Then status 200</w:t>
        <w:br/>
      </w:r>
    </w:p>
    <w:p>
      <w:r>
        <w:t>Update runner class to include tags:</w:t>
      </w:r>
    </w:p>
    <w:p>
      <w:pPr>
        <w:pStyle w:val="IntenseQuote"/>
      </w:pPr>
      <w:r>
        <w:br/>
        <w:t>@Karate.Test</w:t>
        <w:br/>
        <w:t>Karate runTagged() {</w:t>
        <w:br/>
        <w:t xml:space="preserve">    return Karate.run().tags("@basic").relativeTo(getClass());</w:t>
        <w:br/>
        <w:t>}</w:t>
        <w:br/>
      </w:r>
    </w:p>
    <w:p>
      <w:pPr>
        <w:pStyle w:val="IntenseQuote"/>
      </w:pPr>
      <w:r>
        <w:t>From terminal: mvn test -Dkarate.options="--tags @basic"</w:t>
      </w:r>
    </w:p>
    <w:p>
      <w:r>
        <w:t>From STS:</w:t>
        <w:br/>
        <w:t>1. Right-click the project &gt; Run As &gt; Maven Build…</w:t>
        <w:br/>
        <w:t>2. Set Goals: test</w:t>
        <w:br/>
        <w:t>3. Click the Arguments tab</w:t>
        <w:br/>
        <w:t>4. In the VM arguments, enter: -Dkarate.options="--tags @basic"</w:t>
        <w:br/>
        <w:t>5. Click Run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